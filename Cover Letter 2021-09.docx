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32AD" w14:textId="77777777" w:rsidR="00770818" w:rsidRPr="00770818" w:rsidRDefault="0064359D" w:rsidP="00CC7326">
      <w:pPr>
        <w:pStyle w:val="SenderAddress"/>
        <w:jc w:val="center"/>
        <w:rPr>
          <w:sz w:val="32"/>
          <w:szCs w:val="40"/>
        </w:rPr>
      </w:pPr>
      <w:r w:rsidRPr="00770818">
        <w:rPr>
          <w:sz w:val="32"/>
          <w:szCs w:val="40"/>
        </w:rPr>
        <w:t>Daniel Giacomelli</w:t>
      </w:r>
      <w:r w:rsidR="00770818" w:rsidRPr="00770818">
        <w:rPr>
          <w:sz w:val="32"/>
          <w:szCs w:val="40"/>
        </w:rPr>
        <w:t xml:space="preserve"> </w:t>
      </w:r>
    </w:p>
    <w:p w14:paraId="758B75B7" w14:textId="1B9656FF" w:rsidR="00FD5F91" w:rsidRPr="00FE2BA2" w:rsidRDefault="00770818" w:rsidP="00CC7326">
      <w:pPr>
        <w:pStyle w:val="SenderAddress"/>
        <w:jc w:val="center"/>
        <w:rPr>
          <w:sz w:val="18"/>
          <w:szCs w:val="22"/>
        </w:rPr>
      </w:pPr>
      <w:r w:rsidRPr="00770818">
        <w:t xml:space="preserve">(215)499-7131  |  dan@giacomelli.com  |  </w:t>
      </w:r>
      <w:hyperlink r:id="rId10" w:history="1">
        <w:r w:rsidRPr="00165634">
          <w:rPr>
            <w:rStyle w:val="Hyperlink"/>
          </w:rPr>
          <w:t>linkedin.com/in/giacomelli</w:t>
        </w:r>
      </w:hyperlink>
      <w:r>
        <w:t xml:space="preserve">  </w:t>
      </w:r>
    </w:p>
    <w:p w14:paraId="79A99A1D" w14:textId="77777777" w:rsidR="0096703B" w:rsidRDefault="0096703B" w:rsidP="00643A94">
      <w:pPr>
        <w:pStyle w:val="SenderAddress"/>
      </w:pPr>
    </w:p>
    <w:p w14:paraId="68BDBE09" w14:textId="5B66A51D" w:rsidR="00652B45" w:rsidRPr="000142A6" w:rsidRDefault="00CE6A7B" w:rsidP="00652B45">
      <w:pPr>
        <w:pStyle w:val="Signature"/>
        <w:rPr>
          <w:sz w:val="22"/>
          <w:szCs w:val="28"/>
        </w:rPr>
      </w:pPr>
      <w:r w:rsidRPr="000142A6">
        <w:rPr>
          <w:sz w:val="22"/>
          <w:szCs w:val="28"/>
        </w:rPr>
        <w:t>Dear Sir</w:t>
      </w:r>
      <w:r w:rsidR="002A6907">
        <w:rPr>
          <w:sz w:val="22"/>
          <w:szCs w:val="28"/>
        </w:rPr>
        <w:t xml:space="preserve"> or </w:t>
      </w:r>
      <w:r w:rsidRPr="000142A6">
        <w:rPr>
          <w:sz w:val="22"/>
          <w:szCs w:val="28"/>
        </w:rPr>
        <w:t xml:space="preserve">Madam, </w:t>
      </w:r>
    </w:p>
    <w:p w14:paraId="523041CD" w14:textId="77777777" w:rsidR="00652B45" w:rsidRPr="000142A6" w:rsidRDefault="00652B45" w:rsidP="00652B45">
      <w:pPr>
        <w:pStyle w:val="Signature"/>
        <w:rPr>
          <w:sz w:val="22"/>
          <w:szCs w:val="28"/>
        </w:rPr>
      </w:pPr>
    </w:p>
    <w:p w14:paraId="205929D8" w14:textId="0CCD870C" w:rsidR="00652B45" w:rsidRPr="000142A6" w:rsidRDefault="00652B45" w:rsidP="00652B45">
      <w:pPr>
        <w:pStyle w:val="Signature"/>
        <w:rPr>
          <w:sz w:val="22"/>
          <w:szCs w:val="28"/>
        </w:rPr>
      </w:pPr>
      <w:r w:rsidRPr="000142A6">
        <w:rPr>
          <w:sz w:val="22"/>
          <w:szCs w:val="28"/>
        </w:rPr>
        <w:t>With over 25 years of extensive experience, bridging the gap with business and technology and providing solutions is more of a passion than career choice.  Working for large consultancies</w:t>
      </w:r>
      <w:r w:rsidR="00F84AD6" w:rsidRPr="000142A6">
        <w:rPr>
          <w:sz w:val="22"/>
          <w:szCs w:val="28"/>
        </w:rPr>
        <w:t xml:space="preserve"> and VCs</w:t>
      </w:r>
      <w:r w:rsidRPr="000142A6">
        <w:rPr>
          <w:sz w:val="22"/>
          <w:szCs w:val="28"/>
        </w:rPr>
        <w:t xml:space="preserve"> to local government, from associate to CIO, with a foundation of People, Process, and Technology, recognizing that change is a constant has served not only myself well throughout my career, but those I work for, with, and around.   </w:t>
      </w:r>
    </w:p>
    <w:p w14:paraId="17A70B2E" w14:textId="77777777" w:rsidR="00652B45" w:rsidRPr="000142A6" w:rsidRDefault="00652B45" w:rsidP="00652B45">
      <w:pPr>
        <w:pStyle w:val="Signature"/>
        <w:rPr>
          <w:sz w:val="22"/>
          <w:szCs w:val="28"/>
        </w:rPr>
      </w:pPr>
    </w:p>
    <w:p w14:paraId="7E6490AA" w14:textId="603F87F2" w:rsidR="00652B45" w:rsidRPr="000142A6" w:rsidRDefault="00652B45" w:rsidP="00652B45">
      <w:pPr>
        <w:pStyle w:val="Signature"/>
        <w:rPr>
          <w:sz w:val="22"/>
          <w:szCs w:val="28"/>
        </w:rPr>
      </w:pPr>
      <w:r w:rsidRPr="000142A6">
        <w:rPr>
          <w:sz w:val="22"/>
          <w:szCs w:val="28"/>
        </w:rPr>
        <w:t xml:space="preserve">I’m well versed in many facets of </w:t>
      </w:r>
      <w:r w:rsidR="00D0787A" w:rsidRPr="000142A6">
        <w:rPr>
          <w:sz w:val="22"/>
          <w:szCs w:val="28"/>
        </w:rPr>
        <w:t>Technology</w:t>
      </w:r>
      <w:r w:rsidRPr="000142A6">
        <w:rPr>
          <w:sz w:val="22"/>
          <w:szCs w:val="28"/>
        </w:rPr>
        <w:t xml:space="preserve"> and Operations Management, Program and Project Management, Risk and Change Management, </w:t>
      </w:r>
      <w:r w:rsidR="0045316B" w:rsidRPr="000142A6">
        <w:rPr>
          <w:sz w:val="22"/>
          <w:szCs w:val="28"/>
        </w:rPr>
        <w:t>Technical</w:t>
      </w:r>
      <w:r w:rsidR="00FE6C46">
        <w:rPr>
          <w:sz w:val="22"/>
          <w:szCs w:val="28"/>
        </w:rPr>
        <w:t xml:space="preserve">, </w:t>
      </w:r>
      <w:r w:rsidR="0045316B" w:rsidRPr="000142A6">
        <w:rPr>
          <w:sz w:val="22"/>
          <w:szCs w:val="28"/>
        </w:rPr>
        <w:t>Security and Cloud</w:t>
      </w:r>
      <w:r w:rsidR="00FA7278" w:rsidRPr="000142A6">
        <w:rPr>
          <w:sz w:val="22"/>
          <w:szCs w:val="28"/>
        </w:rPr>
        <w:t xml:space="preserve"> Architectures</w:t>
      </w:r>
      <w:r w:rsidRPr="000142A6">
        <w:rPr>
          <w:sz w:val="22"/>
          <w:szCs w:val="28"/>
        </w:rPr>
        <w:t xml:space="preserve">.  Combine that with a passion for Technology, Process engineering, Infrastructure and Architecture design, and security, yields a unique skillset that is very broad and deep enough to work with teams at all levels as a lead or individually, </w:t>
      </w:r>
      <w:r w:rsidR="001F27C0" w:rsidRPr="000142A6">
        <w:rPr>
          <w:sz w:val="22"/>
          <w:szCs w:val="28"/>
        </w:rPr>
        <w:t>from highly specialized resources and partners</w:t>
      </w:r>
      <w:r w:rsidRPr="000142A6">
        <w:rPr>
          <w:sz w:val="22"/>
          <w:szCs w:val="28"/>
        </w:rPr>
        <w:t xml:space="preserve"> to executives.</w:t>
      </w:r>
      <w:r w:rsidR="00B97D08" w:rsidRPr="000142A6">
        <w:rPr>
          <w:sz w:val="22"/>
          <w:szCs w:val="28"/>
        </w:rPr>
        <w:t xml:space="preserve">  Rooted in Business Process and Development, </w:t>
      </w:r>
      <w:r w:rsidR="0033562D" w:rsidRPr="000142A6">
        <w:rPr>
          <w:sz w:val="22"/>
          <w:szCs w:val="28"/>
        </w:rPr>
        <w:t>professionally</w:t>
      </w:r>
      <w:r w:rsidR="007D7CFD" w:rsidRPr="000142A6">
        <w:rPr>
          <w:sz w:val="22"/>
          <w:szCs w:val="28"/>
        </w:rPr>
        <w:t xml:space="preserve"> trained and certified in governance, </w:t>
      </w:r>
      <w:r w:rsidR="0033562D" w:rsidRPr="000142A6">
        <w:rPr>
          <w:sz w:val="22"/>
          <w:szCs w:val="28"/>
        </w:rPr>
        <w:t>Program</w:t>
      </w:r>
      <w:r w:rsidR="007D7CFD" w:rsidRPr="000142A6">
        <w:rPr>
          <w:sz w:val="22"/>
          <w:szCs w:val="28"/>
        </w:rPr>
        <w:t xml:space="preserve"> Management</w:t>
      </w:r>
      <w:r w:rsidR="0033562D" w:rsidRPr="000142A6">
        <w:rPr>
          <w:sz w:val="22"/>
          <w:szCs w:val="28"/>
        </w:rPr>
        <w:t xml:space="preserve">, Security, and Architecture.  </w:t>
      </w:r>
      <w:r w:rsidR="00752484" w:rsidRPr="000142A6">
        <w:rPr>
          <w:sz w:val="22"/>
          <w:szCs w:val="28"/>
        </w:rPr>
        <w:t>L</w:t>
      </w:r>
      <w:r w:rsidR="0033562D" w:rsidRPr="000142A6">
        <w:rPr>
          <w:sz w:val="22"/>
          <w:szCs w:val="28"/>
        </w:rPr>
        <w:t xml:space="preserve">earning </w:t>
      </w:r>
      <w:r w:rsidR="001F27C0" w:rsidRPr="000142A6">
        <w:rPr>
          <w:sz w:val="22"/>
          <w:szCs w:val="28"/>
        </w:rPr>
        <w:t>continues</w:t>
      </w:r>
      <w:r w:rsidR="00925AAF" w:rsidRPr="000142A6">
        <w:rPr>
          <w:sz w:val="22"/>
          <w:szCs w:val="28"/>
        </w:rPr>
        <w:t xml:space="preserve"> as technology and people continue to transcend</w:t>
      </w:r>
      <w:r w:rsidR="00A70642" w:rsidRPr="000142A6">
        <w:rPr>
          <w:sz w:val="22"/>
          <w:szCs w:val="28"/>
        </w:rPr>
        <w:t xml:space="preserve"> </w:t>
      </w:r>
      <w:r w:rsidR="00F62813" w:rsidRPr="000142A6">
        <w:rPr>
          <w:sz w:val="22"/>
          <w:szCs w:val="28"/>
        </w:rPr>
        <w:t>Moore</w:t>
      </w:r>
      <w:r w:rsidR="00752484" w:rsidRPr="000142A6">
        <w:rPr>
          <w:sz w:val="22"/>
          <w:szCs w:val="28"/>
        </w:rPr>
        <w:t>’</w:t>
      </w:r>
      <w:r w:rsidR="00F62813" w:rsidRPr="000142A6">
        <w:rPr>
          <w:sz w:val="22"/>
          <w:szCs w:val="28"/>
        </w:rPr>
        <w:t>s</w:t>
      </w:r>
      <w:r w:rsidR="00FE6C46">
        <w:rPr>
          <w:sz w:val="22"/>
          <w:szCs w:val="28"/>
        </w:rPr>
        <w:t xml:space="preserve"> and </w:t>
      </w:r>
      <w:r w:rsidR="00752484" w:rsidRPr="000142A6">
        <w:rPr>
          <w:sz w:val="22"/>
          <w:szCs w:val="28"/>
        </w:rPr>
        <w:t>Koomey’s</w:t>
      </w:r>
      <w:r w:rsidR="00F62813" w:rsidRPr="000142A6">
        <w:rPr>
          <w:sz w:val="22"/>
          <w:szCs w:val="28"/>
        </w:rPr>
        <w:t xml:space="preserve"> Law.</w:t>
      </w:r>
    </w:p>
    <w:p w14:paraId="730EC95C" w14:textId="77777777" w:rsidR="00652B45" w:rsidRPr="000142A6" w:rsidRDefault="00652B45" w:rsidP="00652B45">
      <w:pPr>
        <w:pStyle w:val="Signature"/>
        <w:rPr>
          <w:sz w:val="22"/>
          <w:szCs w:val="28"/>
        </w:rPr>
      </w:pPr>
    </w:p>
    <w:p w14:paraId="312CFCFC" w14:textId="6B255F01" w:rsidR="00D556E3" w:rsidRPr="000142A6" w:rsidRDefault="00652B45" w:rsidP="00652B45">
      <w:pPr>
        <w:pStyle w:val="Signature"/>
        <w:rPr>
          <w:sz w:val="22"/>
          <w:szCs w:val="28"/>
        </w:rPr>
      </w:pPr>
      <w:r w:rsidRPr="000142A6">
        <w:rPr>
          <w:sz w:val="22"/>
          <w:szCs w:val="28"/>
        </w:rPr>
        <w:t>I’ve led and managed a plethora of companies</w:t>
      </w:r>
      <w:r w:rsidR="003E28E6" w:rsidRPr="000142A6">
        <w:rPr>
          <w:sz w:val="22"/>
          <w:szCs w:val="28"/>
        </w:rPr>
        <w:t>,</w:t>
      </w:r>
      <w:r w:rsidR="007901FA" w:rsidRPr="000142A6">
        <w:rPr>
          <w:sz w:val="22"/>
          <w:szCs w:val="28"/>
        </w:rPr>
        <w:t xml:space="preserve"> </w:t>
      </w:r>
      <w:r w:rsidRPr="000142A6">
        <w:rPr>
          <w:sz w:val="22"/>
          <w:szCs w:val="28"/>
        </w:rPr>
        <w:t>clients</w:t>
      </w:r>
      <w:r w:rsidR="003E28E6" w:rsidRPr="000142A6">
        <w:rPr>
          <w:sz w:val="22"/>
          <w:szCs w:val="28"/>
        </w:rPr>
        <w:t>,</w:t>
      </w:r>
      <w:r w:rsidRPr="000142A6">
        <w:rPr>
          <w:sz w:val="22"/>
          <w:szCs w:val="28"/>
        </w:rPr>
        <w:t xml:space="preserve"> projects</w:t>
      </w:r>
      <w:r w:rsidR="003E28E6" w:rsidRPr="000142A6">
        <w:rPr>
          <w:sz w:val="22"/>
          <w:szCs w:val="28"/>
        </w:rPr>
        <w:t>,</w:t>
      </w:r>
      <w:r w:rsidR="007901FA" w:rsidRPr="000142A6">
        <w:rPr>
          <w:sz w:val="22"/>
          <w:szCs w:val="28"/>
        </w:rPr>
        <w:t xml:space="preserve"> </w:t>
      </w:r>
      <w:r w:rsidRPr="000142A6">
        <w:rPr>
          <w:sz w:val="22"/>
          <w:szCs w:val="28"/>
        </w:rPr>
        <w:t>programs</w:t>
      </w:r>
      <w:r w:rsidR="003E28E6" w:rsidRPr="000142A6">
        <w:rPr>
          <w:sz w:val="22"/>
          <w:szCs w:val="28"/>
        </w:rPr>
        <w:t>,</w:t>
      </w:r>
      <w:r w:rsidRPr="000142A6">
        <w:rPr>
          <w:sz w:val="22"/>
          <w:szCs w:val="28"/>
        </w:rPr>
        <w:t xml:space="preserve"> people</w:t>
      </w:r>
      <w:r w:rsidR="003E28E6" w:rsidRPr="000142A6">
        <w:rPr>
          <w:sz w:val="22"/>
          <w:szCs w:val="28"/>
        </w:rPr>
        <w:t>,</w:t>
      </w:r>
      <w:r w:rsidRPr="000142A6">
        <w:rPr>
          <w:sz w:val="22"/>
          <w:szCs w:val="28"/>
        </w:rPr>
        <w:t xml:space="preserve"> and partners.  I enjoy delivering solutions, improvements, and managed operations within various sectors including healthcare, pharmaceutical, insurance, technology, education, non-profit and manufacturing.  </w:t>
      </w:r>
    </w:p>
    <w:p w14:paraId="13BA8EE5" w14:textId="77777777" w:rsidR="003460C0" w:rsidRPr="000142A6" w:rsidRDefault="003460C0" w:rsidP="00652B45">
      <w:pPr>
        <w:pStyle w:val="Signature"/>
        <w:rPr>
          <w:sz w:val="22"/>
          <w:szCs w:val="28"/>
        </w:rPr>
      </w:pPr>
    </w:p>
    <w:p w14:paraId="194FB527" w14:textId="6C411792" w:rsidR="00652B45" w:rsidRPr="000142A6" w:rsidRDefault="00072D3F" w:rsidP="00652B45">
      <w:pPr>
        <w:pStyle w:val="Signature"/>
        <w:rPr>
          <w:sz w:val="22"/>
          <w:szCs w:val="28"/>
        </w:rPr>
      </w:pPr>
      <w:r w:rsidRPr="000142A6">
        <w:rPr>
          <w:sz w:val="22"/>
          <w:szCs w:val="28"/>
        </w:rPr>
        <w:t>W</w:t>
      </w:r>
      <w:r w:rsidR="00652B45" w:rsidRPr="000142A6">
        <w:rPr>
          <w:sz w:val="22"/>
          <w:szCs w:val="28"/>
        </w:rPr>
        <w:t xml:space="preserve">orking for the City of Philadelphia </w:t>
      </w:r>
      <w:r w:rsidR="007B06DB" w:rsidRPr="000142A6">
        <w:rPr>
          <w:sz w:val="22"/>
          <w:szCs w:val="28"/>
        </w:rPr>
        <w:t xml:space="preserve">within </w:t>
      </w:r>
      <w:r w:rsidR="008B3470" w:rsidRPr="000142A6">
        <w:rPr>
          <w:sz w:val="22"/>
          <w:szCs w:val="28"/>
        </w:rPr>
        <w:t>Ambulatory</w:t>
      </w:r>
      <w:r w:rsidR="00652B45" w:rsidRPr="000142A6">
        <w:rPr>
          <w:sz w:val="22"/>
          <w:szCs w:val="28"/>
        </w:rPr>
        <w:t xml:space="preserve"> </w:t>
      </w:r>
      <w:r w:rsidR="00F626A2" w:rsidRPr="000142A6">
        <w:rPr>
          <w:sz w:val="22"/>
          <w:szCs w:val="28"/>
        </w:rPr>
        <w:t xml:space="preserve">Health Services </w:t>
      </w:r>
      <w:r w:rsidR="00652B45" w:rsidRPr="000142A6">
        <w:rPr>
          <w:sz w:val="22"/>
          <w:szCs w:val="28"/>
        </w:rPr>
        <w:t>lead to additional opportunities within Air Management, Medical Examiner’s Office, Office of Innovation and Technology, and being the primary technical manager for Dental, Radiology, and Mammography, and Health Commissioners Office, including supporting the front lines for COVID19.</w:t>
      </w:r>
    </w:p>
    <w:p w14:paraId="21E54DD8" w14:textId="77777777" w:rsidR="00652B45" w:rsidRPr="000142A6" w:rsidRDefault="00652B45" w:rsidP="00652B45">
      <w:pPr>
        <w:pStyle w:val="Signature"/>
        <w:rPr>
          <w:sz w:val="22"/>
          <w:szCs w:val="28"/>
        </w:rPr>
      </w:pPr>
    </w:p>
    <w:p w14:paraId="6BA7C78F" w14:textId="77777777" w:rsidR="007A2AA6" w:rsidRPr="000142A6" w:rsidRDefault="00652B45" w:rsidP="00652B45">
      <w:pPr>
        <w:pStyle w:val="Signature"/>
        <w:rPr>
          <w:sz w:val="22"/>
          <w:szCs w:val="28"/>
        </w:rPr>
      </w:pPr>
      <w:r w:rsidRPr="000142A6">
        <w:rPr>
          <w:sz w:val="22"/>
          <w:szCs w:val="28"/>
        </w:rPr>
        <w:t>I</w:t>
      </w:r>
      <w:r w:rsidR="00CE12D1" w:rsidRPr="000142A6">
        <w:rPr>
          <w:sz w:val="22"/>
          <w:szCs w:val="28"/>
        </w:rPr>
        <w:t>’ve</w:t>
      </w:r>
      <w:r w:rsidRPr="000142A6">
        <w:rPr>
          <w:sz w:val="22"/>
          <w:szCs w:val="28"/>
        </w:rPr>
        <w:t xml:space="preserve"> </w:t>
      </w:r>
      <w:r w:rsidR="001D59DE" w:rsidRPr="000142A6">
        <w:rPr>
          <w:sz w:val="22"/>
          <w:szCs w:val="28"/>
        </w:rPr>
        <w:t>led</w:t>
      </w:r>
      <w:r w:rsidRPr="000142A6">
        <w:rPr>
          <w:sz w:val="22"/>
          <w:szCs w:val="28"/>
        </w:rPr>
        <w:t xml:space="preserve"> </w:t>
      </w:r>
      <w:r w:rsidR="00C66923" w:rsidRPr="000142A6">
        <w:rPr>
          <w:sz w:val="22"/>
          <w:szCs w:val="28"/>
        </w:rPr>
        <w:t xml:space="preserve">multiple </w:t>
      </w:r>
      <w:r w:rsidRPr="000142A6">
        <w:rPr>
          <w:sz w:val="22"/>
          <w:szCs w:val="28"/>
        </w:rPr>
        <w:t>team</w:t>
      </w:r>
      <w:r w:rsidR="00CE12D1" w:rsidRPr="000142A6">
        <w:rPr>
          <w:sz w:val="22"/>
          <w:szCs w:val="28"/>
        </w:rPr>
        <w:t>s</w:t>
      </w:r>
      <w:r w:rsidRPr="000142A6">
        <w:rPr>
          <w:sz w:val="22"/>
          <w:szCs w:val="28"/>
        </w:rPr>
        <w:t xml:space="preserve"> of direct and shared resources</w:t>
      </w:r>
      <w:r w:rsidR="00C66923" w:rsidRPr="000142A6">
        <w:rPr>
          <w:sz w:val="22"/>
          <w:szCs w:val="28"/>
        </w:rPr>
        <w:t>,</w:t>
      </w:r>
      <w:r w:rsidRPr="000142A6">
        <w:rPr>
          <w:sz w:val="22"/>
          <w:szCs w:val="28"/>
        </w:rPr>
        <w:t xml:space="preserve"> </w:t>
      </w:r>
      <w:r w:rsidR="000725D9" w:rsidRPr="000142A6">
        <w:rPr>
          <w:sz w:val="22"/>
          <w:szCs w:val="28"/>
        </w:rPr>
        <w:t xml:space="preserve">onsite and remote, </w:t>
      </w:r>
      <w:r w:rsidRPr="000142A6">
        <w:rPr>
          <w:sz w:val="22"/>
          <w:szCs w:val="28"/>
        </w:rPr>
        <w:t>delivering projects within a strategic portfolio</w:t>
      </w:r>
      <w:r w:rsidR="006D186E" w:rsidRPr="000142A6">
        <w:rPr>
          <w:sz w:val="22"/>
          <w:szCs w:val="28"/>
        </w:rPr>
        <w:t>, consistently on time and under budget</w:t>
      </w:r>
      <w:r w:rsidR="004B473C" w:rsidRPr="000142A6">
        <w:rPr>
          <w:sz w:val="22"/>
          <w:szCs w:val="28"/>
        </w:rPr>
        <w:t>, delivering a range of corporate, client and department goals.</w:t>
      </w:r>
      <w:r w:rsidRPr="000142A6">
        <w:rPr>
          <w:sz w:val="22"/>
          <w:szCs w:val="28"/>
        </w:rPr>
        <w:t xml:space="preserve">  Created a strategic plan with tactical delivery of solutions and enterprise architecture, responsible for all aspects of infrastructure, data, application, and security architectures for client and partner solutions, within approved budgets and expanded scope.</w:t>
      </w:r>
      <w:r w:rsidR="000725D9" w:rsidRPr="000142A6">
        <w:rPr>
          <w:sz w:val="22"/>
          <w:szCs w:val="28"/>
        </w:rPr>
        <w:t xml:space="preserve">  </w:t>
      </w:r>
    </w:p>
    <w:p w14:paraId="578E9A2E" w14:textId="609FC079" w:rsidR="00652B45" w:rsidRPr="000142A6" w:rsidRDefault="00652B45" w:rsidP="00652B45">
      <w:pPr>
        <w:pStyle w:val="Signature"/>
        <w:rPr>
          <w:sz w:val="22"/>
          <w:szCs w:val="28"/>
        </w:rPr>
      </w:pPr>
      <w:r w:rsidRPr="000142A6">
        <w:rPr>
          <w:sz w:val="22"/>
          <w:szCs w:val="28"/>
        </w:rPr>
        <w:t xml:space="preserve">Amongst my duties, I have performed and confirmed evaluations for technology purchases and made recommendations to the executive board on future IT budget strategies and cost saving initiatives. I also have experience successfully applying flexible resource strategies to maintain and provide resiliency and scalability throughout varying economic environments. </w:t>
      </w:r>
    </w:p>
    <w:p w14:paraId="14BDAE28" w14:textId="77777777" w:rsidR="00652B45" w:rsidRPr="000142A6" w:rsidRDefault="00652B45" w:rsidP="00652B45">
      <w:pPr>
        <w:pStyle w:val="Signature"/>
        <w:rPr>
          <w:sz w:val="22"/>
          <w:szCs w:val="28"/>
        </w:rPr>
      </w:pPr>
    </w:p>
    <w:p w14:paraId="4BCEE708" w14:textId="457CF604" w:rsidR="00652B45" w:rsidRPr="000142A6" w:rsidRDefault="00652B45" w:rsidP="00652B45">
      <w:pPr>
        <w:pStyle w:val="Signature"/>
        <w:rPr>
          <w:sz w:val="22"/>
          <w:szCs w:val="28"/>
        </w:rPr>
      </w:pPr>
      <w:r w:rsidRPr="000142A6">
        <w:rPr>
          <w:sz w:val="22"/>
          <w:szCs w:val="28"/>
        </w:rPr>
        <w:t>My work history</w:t>
      </w:r>
      <w:r w:rsidR="00F55BE5">
        <w:rPr>
          <w:sz w:val="22"/>
          <w:szCs w:val="28"/>
        </w:rPr>
        <w:t>, hands-on approach</w:t>
      </w:r>
      <w:r w:rsidRPr="000142A6">
        <w:rPr>
          <w:sz w:val="22"/>
          <w:szCs w:val="28"/>
        </w:rPr>
        <w:t xml:space="preserve"> and experience allow me to apply the best that technology has to offer from a more creative point of view than many other senior managers do.  As a result, I have an unusual talent for turning challenges into solutions that can yield value-add results, especially within highly matrixed and political environments.</w:t>
      </w:r>
    </w:p>
    <w:p w14:paraId="5B820814" w14:textId="77777777" w:rsidR="00652B45" w:rsidRPr="000142A6" w:rsidRDefault="00652B45" w:rsidP="00652B45">
      <w:pPr>
        <w:pStyle w:val="Signature"/>
        <w:rPr>
          <w:sz w:val="22"/>
          <w:szCs w:val="28"/>
        </w:rPr>
      </w:pPr>
    </w:p>
    <w:p w14:paraId="267CCFDE" w14:textId="3E73492A" w:rsidR="00652B45" w:rsidRPr="000142A6" w:rsidRDefault="00652B45" w:rsidP="00652B45">
      <w:pPr>
        <w:pStyle w:val="Signature"/>
        <w:rPr>
          <w:sz w:val="22"/>
          <w:szCs w:val="28"/>
        </w:rPr>
      </w:pPr>
      <w:r w:rsidRPr="000142A6">
        <w:rPr>
          <w:sz w:val="22"/>
          <w:szCs w:val="28"/>
        </w:rPr>
        <w:t xml:space="preserve">I’m seeking an opportunity to continue supporting my passion </w:t>
      </w:r>
      <w:r w:rsidR="004D4526">
        <w:rPr>
          <w:sz w:val="22"/>
          <w:szCs w:val="28"/>
        </w:rPr>
        <w:t>to be a critical contributor to the success of an organization.  W</w:t>
      </w:r>
      <w:r w:rsidRPr="000142A6">
        <w:rPr>
          <w:sz w:val="22"/>
          <w:szCs w:val="28"/>
        </w:rPr>
        <w:t xml:space="preserve">here there are shared experiences and success, </w:t>
      </w:r>
      <w:r w:rsidR="00117A67" w:rsidRPr="000142A6">
        <w:rPr>
          <w:sz w:val="22"/>
          <w:szCs w:val="28"/>
        </w:rPr>
        <w:t xml:space="preserve">and where </w:t>
      </w:r>
      <w:r w:rsidRPr="000142A6">
        <w:rPr>
          <w:sz w:val="22"/>
          <w:szCs w:val="28"/>
        </w:rPr>
        <w:t xml:space="preserve">learning and change are constant.  Pursuing a place to continue delivering value through leadership and projects, reduce costs, enable growth, streamline operations, and improve quality and customer service.  A place where </w:t>
      </w:r>
      <w:r w:rsidR="004B1611">
        <w:rPr>
          <w:sz w:val="22"/>
          <w:szCs w:val="28"/>
        </w:rPr>
        <w:t xml:space="preserve">one </w:t>
      </w:r>
      <w:r w:rsidRPr="000142A6">
        <w:rPr>
          <w:sz w:val="22"/>
          <w:szCs w:val="28"/>
        </w:rPr>
        <w:t>work</w:t>
      </w:r>
      <w:r w:rsidR="004B1611">
        <w:rPr>
          <w:sz w:val="22"/>
          <w:szCs w:val="28"/>
        </w:rPr>
        <w:t>s</w:t>
      </w:r>
      <w:r w:rsidRPr="000142A6">
        <w:rPr>
          <w:sz w:val="22"/>
          <w:szCs w:val="28"/>
        </w:rPr>
        <w:t xml:space="preserve"> hard, recognize</w:t>
      </w:r>
      <w:r w:rsidR="004B1611">
        <w:rPr>
          <w:sz w:val="22"/>
          <w:szCs w:val="28"/>
        </w:rPr>
        <w:t>s</w:t>
      </w:r>
      <w:r w:rsidRPr="000142A6">
        <w:rPr>
          <w:sz w:val="22"/>
          <w:szCs w:val="28"/>
        </w:rPr>
        <w:t xml:space="preserve"> success, plays hard, and supports its employees and community.  A place where I can continue to build relationships within and across organizations, motivate employees to achieve desired outcomes, and share new experiences and success stories.  </w:t>
      </w:r>
    </w:p>
    <w:p w14:paraId="1D3F4101" w14:textId="77777777" w:rsidR="00652B45" w:rsidRPr="000142A6" w:rsidRDefault="00652B45" w:rsidP="00652B45">
      <w:pPr>
        <w:pStyle w:val="Signature"/>
        <w:rPr>
          <w:sz w:val="22"/>
          <w:szCs w:val="28"/>
        </w:rPr>
      </w:pPr>
    </w:p>
    <w:p w14:paraId="1EAD9689" w14:textId="488DDC78" w:rsidR="00652B45" w:rsidRPr="000142A6" w:rsidRDefault="00652B45" w:rsidP="00652B45">
      <w:pPr>
        <w:pStyle w:val="Signature"/>
        <w:rPr>
          <w:sz w:val="22"/>
          <w:szCs w:val="28"/>
        </w:rPr>
      </w:pPr>
      <w:r w:rsidRPr="000142A6">
        <w:rPr>
          <w:sz w:val="22"/>
          <w:szCs w:val="28"/>
        </w:rPr>
        <w:t xml:space="preserve">Thank you for considering my application.  I look forward to discussing </w:t>
      </w:r>
      <w:r w:rsidR="003057D6" w:rsidRPr="000142A6">
        <w:rPr>
          <w:sz w:val="22"/>
          <w:szCs w:val="28"/>
        </w:rPr>
        <w:t>my credentials</w:t>
      </w:r>
      <w:r w:rsidR="000E4F2F" w:rsidRPr="000142A6">
        <w:rPr>
          <w:sz w:val="22"/>
          <w:szCs w:val="28"/>
        </w:rPr>
        <w:t>, experience,</w:t>
      </w:r>
      <w:r w:rsidR="003057D6" w:rsidRPr="000142A6">
        <w:rPr>
          <w:sz w:val="22"/>
          <w:szCs w:val="28"/>
        </w:rPr>
        <w:t xml:space="preserve"> and any opportunities</w:t>
      </w:r>
      <w:r w:rsidRPr="000142A6">
        <w:rPr>
          <w:sz w:val="22"/>
          <w:szCs w:val="28"/>
        </w:rPr>
        <w:t>.</w:t>
      </w:r>
    </w:p>
    <w:p w14:paraId="0474D114" w14:textId="77777777" w:rsidR="00652B45" w:rsidRPr="000142A6" w:rsidRDefault="00652B45" w:rsidP="00652B45">
      <w:pPr>
        <w:pStyle w:val="Signature"/>
        <w:rPr>
          <w:sz w:val="22"/>
          <w:szCs w:val="28"/>
        </w:rPr>
      </w:pPr>
    </w:p>
    <w:p w14:paraId="58E6B24F" w14:textId="16BC55D7" w:rsidR="00652B45" w:rsidRPr="000142A6" w:rsidRDefault="00652B45" w:rsidP="00652B45">
      <w:pPr>
        <w:pStyle w:val="Signature"/>
        <w:rPr>
          <w:sz w:val="22"/>
          <w:szCs w:val="28"/>
        </w:rPr>
      </w:pPr>
      <w:r w:rsidRPr="000142A6">
        <w:rPr>
          <w:sz w:val="22"/>
          <w:szCs w:val="28"/>
        </w:rPr>
        <w:t>Sincerely,</w:t>
      </w:r>
    </w:p>
    <w:p w14:paraId="5CB2DDDE" w14:textId="77777777" w:rsidR="000142A6" w:rsidRDefault="000142A6" w:rsidP="00652B45">
      <w:pPr>
        <w:pStyle w:val="Signature"/>
        <w:rPr>
          <w:sz w:val="22"/>
          <w:szCs w:val="28"/>
        </w:rPr>
      </w:pPr>
    </w:p>
    <w:p w14:paraId="7CC430CD" w14:textId="580897C2" w:rsidR="001E7F3D" w:rsidRPr="000142A6" w:rsidRDefault="00FF690F" w:rsidP="00652B45">
      <w:pPr>
        <w:pStyle w:val="Signature"/>
        <w:rPr>
          <w:sz w:val="22"/>
          <w:szCs w:val="28"/>
        </w:rPr>
      </w:pPr>
      <w:r w:rsidRPr="000142A6">
        <w:rPr>
          <w:noProof/>
          <w:sz w:val="22"/>
          <w:szCs w:val="28"/>
        </w:rPr>
        <w:drawing>
          <wp:inline distT="0" distB="0" distL="0" distR="0" wp14:anchorId="422AC193" wp14:editId="72038C22">
            <wp:extent cx="2361732" cy="322293"/>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917" cy="352750"/>
                    </a:xfrm>
                    <a:prstGeom prst="rect">
                      <a:avLst/>
                    </a:prstGeom>
                    <a:noFill/>
                    <a:ln>
                      <a:noFill/>
                    </a:ln>
                  </pic:spPr>
                </pic:pic>
              </a:graphicData>
            </a:graphic>
          </wp:inline>
        </w:drawing>
      </w:r>
    </w:p>
    <w:p w14:paraId="0C549452" w14:textId="77777777" w:rsidR="00652B45" w:rsidRPr="000142A6" w:rsidRDefault="00652B45" w:rsidP="00652B45">
      <w:pPr>
        <w:pStyle w:val="Signature"/>
        <w:rPr>
          <w:sz w:val="22"/>
          <w:szCs w:val="28"/>
        </w:rPr>
      </w:pPr>
    </w:p>
    <w:p w14:paraId="4C28C87C" w14:textId="78740A4E" w:rsidR="00CF13D7" w:rsidRPr="000142A6" w:rsidRDefault="001E7F3D" w:rsidP="00652B45">
      <w:pPr>
        <w:pStyle w:val="Signature"/>
        <w:rPr>
          <w:sz w:val="22"/>
          <w:szCs w:val="28"/>
        </w:rPr>
      </w:pPr>
      <w:r w:rsidRPr="000142A6">
        <w:rPr>
          <w:sz w:val="22"/>
          <w:szCs w:val="28"/>
        </w:rPr>
        <w:t>Dan Giacomelli</w:t>
      </w:r>
    </w:p>
    <w:sectPr w:rsidR="00CF13D7" w:rsidRPr="000142A6" w:rsidSect="00FE2BA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9F0E" w14:textId="77777777" w:rsidR="004B6ED8" w:rsidRDefault="004B6ED8">
      <w:r>
        <w:separator/>
      </w:r>
    </w:p>
  </w:endnote>
  <w:endnote w:type="continuationSeparator" w:id="0">
    <w:p w14:paraId="280D9F9F" w14:textId="77777777" w:rsidR="004B6ED8" w:rsidRDefault="004B6ED8">
      <w:r>
        <w:continuationSeparator/>
      </w:r>
    </w:p>
  </w:endnote>
  <w:endnote w:type="continuationNotice" w:id="1">
    <w:p w14:paraId="09D80587" w14:textId="77777777" w:rsidR="004B6ED8" w:rsidRDefault="004B6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FDB4" w14:textId="77777777" w:rsidR="004B6ED8" w:rsidRDefault="004B6ED8">
      <w:r>
        <w:separator/>
      </w:r>
    </w:p>
  </w:footnote>
  <w:footnote w:type="continuationSeparator" w:id="0">
    <w:p w14:paraId="6DF4556F" w14:textId="77777777" w:rsidR="004B6ED8" w:rsidRDefault="004B6ED8">
      <w:r>
        <w:continuationSeparator/>
      </w:r>
    </w:p>
  </w:footnote>
  <w:footnote w:type="continuationNotice" w:id="1">
    <w:p w14:paraId="7CA2AE22" w14:textId="77777777" w:rsidR="004B6ED8" w:rsidRDefault="004B6E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A0D43F9"/>
    <w:multiLevelType w:val="hybridMultilevel"/>
    <w:tmpl w:val="BC36F19C"/>
    <w:lvl w:ilvl="0" w:tplc="8BAA88BE">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8149036">
    <w:abstractNumId w:val="9"/>
  </w:num>
  <w:num w:numId="2" w16cid:durableId="968820583">
    <w:abstractNumId w:val="7"/>
  </w:num>
  <w:num w:numId="3" w16cid:durableId="737438097">
    <w:abstractNumId w:val="6"/>
  </w:num>
  <w:num w:numId="4" w16cid:durableId="2033141528">
    <w:abstractNumId w:val="5"/>
  </w:num>
  <w:num w:numId="5" w16cid:durableId="245458960">
    <w:abstractNumId w:val="4"/>
  </w:num>
  <w:num w:numId="6" w16cid:durableId="1850873776">
    <w:abstractNumId w:val="8"/>
  </w:num>
  <w:num w:numId="7" w16cid:durableId="1078330624">
    <w:abstractNumId w:val="3"/>
  </w:num>
  <w:num w:numId="8" w16cid:durableId="1437139915">
    <w:abstractNumId w:val="2"/>
  </w:num>
  <w:num w:numId="9" w16cid:durableId="1327250127">
    <w:abstractNumId w:val="1"/>
  </w:num>
  <w:num w:numId="10" w16cid:durableId="2023360265">
    <w:abstractNumId w:val="0"/>
  </w:num>
  <w:num w:numId="11" w16cid:durableId="232735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59"/>
    <w:rsid w:val="000050F7"/>
    <w:rsid w:val="00013BFF"/>
    <w:rsid w:val="000142A6"/>
    <w:rsid w:val="0002622D"/>
    <w:rsid w:val="00041DA7"/>
    <w:rsid w:val="00050636"/>
    <w:rsid w:val="00057414"/>
    <w:rsid w:val="00061B5B"/>
    <w:rsid w:val="00063CFD"/>
    <w:rsid w:val="000725D9"/>
    <w:rsid w:val="00072D3F"/>
    <w:rsid w:val="000762DF"/>
    <w:rsid w:val="0007675F"/>
    <w:rsid w:val="000876EE"/>
    <w:rsid w:val="000921A9"/>
    <w:rsid w:val="00097C4A"/>
    <w:rsid w:val="000A45FF"/>
    <w:rsid w:val="000B7DA8"/>
    <w:rsid w:val="000C4630"/>
    <w:rsid w:val="000D4A03"/>
    <w:rsid w:val="000E0E34"/>
    <w:rsid w:val="000E4F2F"/>
    <w:rsid w:val="000F223D"/>
    <w:rsid w:val="000F2F1D"/>
    <w:rsid w:val="0010072A"/>
    <w:rsid w:val="00113C19"/>
    <w:rsid w:val="00117A67"/>
    <w:rsid w:val="0012323A"/>
    <w:rsid w:val="00124E7F"/>
    <w:rsid w:val="0013733D"/>
    <w:rsid w:val="00150D08"/>
    <w:rsid w:val="00165240"/>
    <w:rsid w:val="001705A5"/>
    <w:rsid w:val="00180805"/>
    <w:rsid w:val="00182C0E"/>
    <w:rsid w:val="00186EEF"/>
    <w:rsid w:val="001908FD"/>
    <w:rsid w:val="0019400E"/>
    <w:rsid w:val="001946DF"/>
    <w:rsid w:val="001B0EB0"/>
    <w:rsid w:val="001B0F1F"/>
    <w:rsid w:val="001B6304"/>
    <w:rsid w:val="001B7169"/>
    <w:rsid w:val="001C098B"/>
    <w:rsid w:val="001C39C4"/>
    <w:rsid w:val="001C3B37"/>
    <w:rsid w:val="001C7154"/>
    <w:rsid w:val="001C7F72"/>
    <w:rsid w:val="001D185A"/>
    <w:rsid w:val="001D59DE"/>
    <w:rsid w:val="001E2EFD"/>
    <w:rsid w:val="001E7F3D"/>
    <w:rsid w:val="001F16A5"/>
    <w:rsid w:val="001F27C0"/>
    <w:rsid w:val="001F6D65"/>
    <w:rsid w:val="00200193"/>
    <w:rsid w:val="00204EBD"/>
    <w:rsid w:val="00206E9D"/>
    <w:rsid w:val="0021430B"/>
    <w:rsid w:val="002168EB"/>
    <w:rsid w:val="00232287"/>
    <w:rsid w:val="00233773"/>
    <w:rsid w:val="00242CDE"/>
    <w:rsid w:val="00255735"/>
    <w:rsid w:val="00260E85"/>
    <w:rsid w:val="00267CC0"/>
    <w:rsid w:val="00272AE7"/>
    <w:rsid w:val="002A1099"/>
    <w:rsid w:val="002A6907"/>
    <w:rsid w:val="002D521E"/>
    <w:rsid w:val="002F341B"/>
    <w:rsid w:val="002F449E"/>
    <w:rsid w:val="0030229C"/>
    <w:rsid w:val="003057D6"/>
    <w:rsid w:val="003070B3"/>
    <w:rsid w:val="00307DB7"/>
    <w:rsid w:val="00312DFD"/>
    <w:rsid w:val="003164AF"/>
    <w:rsid w:val="0032789D"/>
    <w:rsid w:val="00327E87"/>
    <w:rsid w:val="00333A3F"/>
    <w:rsid w:val="0033533A"/>
    <w:rsid w:val="0033562D"/>
    <w:rsid w:val="003460C0"/>
    <w:rsid w:val="0036288A"/>
    <w:rsid w:val="003705EA"/>
    <w:rsid w:val="00373134"/>
    <w:rsid w:val="003A65CF"/>
    <w:rsid w:val="003B1DAA"/>
    <w:rsid w:val="003B2428"/>
    <w:rsid w:val="003D2CD1"/>
    <w:rsid w:val="003E28E6"/>
    <w:rsid w:val="004029BF"/>
    <w:rsid w:val="00422180"/>
    <w:rsid w:val="00422D2C"/>
    <w:rsid w:val="0043740A"/>
    <w:rsid w:val="004502AA"/>
    <w:rsid w:val="00452DEA"/>
    <w:rsid w:val="0045316B"/>
    <w:rsid w:val="00455A30"/>
    <w:rsid w:val="0045625B"/>
    <w:rsid w:val="00456BCC"/>
    <w:rsid w:val="00474200"/>
    <w:rsid w:val="00476DCE"/>
    <w:rsid w:val="004B1611"/>
    <w:rsid w:val="004B473C"/>
    <w:rsid w:val="004B5B67"/>
    <w:rsid w:val="004B6ED8"/>
    <w:rsid w:val="004C4F6D"/>
    <w:rsid w:val="004C764B"/>
    <w:rsid w:val="004D4526"/>
    <w:rsid w:val="004F1514"/>
    <w:rsid w:val="004F4C72"/>
    <w:rsid w:val="004F5C2C"/>
    <w:rsid w:val="00516B83"/>
    <w:rsid w:val="00517A98"/>
    <w:rsid w:val="0052379F"/>
    <w:rsid w:val="00530AAD"/>
    <w:rsid w:val="005327E9"/>
    <w:rsid w:val="00534C26"/>
    <w:rsid w:val="00540610"/>
    <w:rsid w:val="0054794B"/>
    <w:rsid w:val="00547CC7"/>
    <w:rsid w:val="005716C4"/>
    <w:rsid w:val="00575B10"/>
    <w:rsid w:val="005B2344"/>
    <w:rsid w:val="005B35F3"/>
    <w:rsid w:val="005F4F00"/>
    <w:rsid w:val="0061751D"/>
    <w:rsid w:val="006177E2"/>
    <w:rsid w:val="006308D8"/>
    <w:rsid w:val="0064359D"/>
    <w:rsid w:val="00643A94"/>
    <w:rsid w:val="006508D8"/>
    <w:rsid w:val="00650B2F"/>
    <w:rsid w:val="00652B45"/>
    <w:rsid w:val="00655776"/>
    <w:rsid w:val="00665701"/>
    <w:rsid w:val="006729AA"/>
    <w:rsid w:val="006B06D8"/>
    <w:rsid w:val="006D016A"/>
    <w:rsid w:val="006D186E"/>
    <w:rsid w:val="006D3012"/>
    <w:rsid w:val="006E0FD0"/>
    <w:rsid w:val="006F02C2"/>
    <w:rsid w:val="006F15B1"/>
    <w:rsid w:val="00703678"/>
    <w:rsid w:val="007129D1"/>
    <w:rsid w:val="00714DC8"/>
    <w:rsid w:val="007205B1"/>
    <w:rsid w:val="00723CF0"/>
    <w:rsid w:val="0073046C"/>
    <w:rsid w:val="00732C6C"/>
    <w:rsid w:val="007334AD"/>
    <w:rsid w:val="007347D7"/>
    <w:rsid w:val="00744147"/>
    <w:rsid w:val="00752484"/>
    <w:rsid w:val="00764B30"/>
    <w:rsid w:val="007666B0"/>
    <w:rsid w:val="00767097"/>
    <w:rsid w:val="00770818"/>
    <w:rsid w:val="007750C5"/>
    <w:rsid w:val="007834BF"/>
    <w:rsid w:val="007901FA"/>
    <w:rsid w:val="007A00B5"/>
    <w:rsid w:val="007A2AA6"/>
    <w:rsid w:val="007A5E20"/>
    <w:rsid w:val="007B06DB"/>
    <w:rsid w:val="007B4FA3"/>
    <w:rsid w:val="007C2960"/>
    <w:rsid w:val="007D03C5"/>
    <w:rsid w:val="007D7CFD"/>
    <w:rsid w:val="007E2A21"/>
    <w:rsid w:val="007F303E"/>
    <w:rsid w:val="007F4AE3"/>
    <w:rsid w:val="008242D3"/>
    <w:rsid w:val="008334DA"/>
    <w:rsid w:val="00835453"/>
    <w:rsid w:val="00852CDA"/>
    <w:rsid w:val="0085555B"/>
    <w:rsid w:val="008555B8"/>
    <w:rsid w:val="00875571"/>
    <w:rsid w:val="00876FF3"/>
    <w:rsid w:val="00883629"/>
    <w:rsid w:val="008852D9"/>
    <w:rsid w:val="0088774B"/>
    <w:rsid w:val="00891D35"/>
    <w:rsid w:val="00895857"/>
    <w:rsid w:val="008A6BBD"/>
    <w:rsid w:val="008B3470"/>
    <w:rsid w:val="008B5BD4"/>
    <w:rsid w:val="008C0A78"/>
    <w:rsid w:val="008C170B"/>
    <w:rsid w:val="008C5447"/>
    <w:rsid w:val="008E1FE1"/>
    <w:rsid w:val="008F04DE"/>
    <w:rsid w:val="009033F6"/>
    <w:rsid w:val="009256FD"/>
    <w:rsid w:val="00925AAF"/>
    <w:rsid w:val="009321DF"/>
    <w:rsid w:val="0093265D"/>
    <w:rsid w:val="0093475D"/>
    <w:rsid w:val="00950F31"/>
    <w:rsid w:val="00956F81"/>
    <w:rsid w:val="009620BE"/>
    <w:rsid w:val="00964ABB"/>
    <w:rsid w:val="0096703B"/>
    <w:rsid w:val="00981E11"/>
    <w:rsid w:val="0098336D"/>
    <w:rsid w:val="009A157F"/>
    <w:rsid w:val="009A462A"/>
    <w:rsid w:val="009C66BA"/>
    <w:rsid w:val="009D31E3"/>
    <w:rsid w:val="009E1724"/>
    <w:rsid w:val="009E1B21"/>
    <w:rsid w:val="009E5AFB"/>
    <w:rsid w:val="009F2F6E"/>
    <w:rsid w:val="009F34DD"/>
    <w:rsid w:val="00A10723"/>
    <w:rsid w:val="00A37855"/>
    <w:rsid w:val="00A42DB1"/>
    <w:rsid w:val="00A46190"/>
    <w:rsid w:val="00A502F5"/>
    <w:rsid w:val="00A61E34"/>
    <w:rsid w:val="00A67F2C"/>
    <w:rsid w:val="00A70642"/>
    <w:rsid w:val="00A87F36"/>
    <w:rsid w:val="00A951A4"/>
    <w:rsid w:val="00AA7B26"/>
    <w:rsid w:val="00AA7C70"/>
    <w:rsid w:val="00AD0308"/>
    <w:rsid w:val="00AD3536"/>
    <w:rsid w:val="00AE27A5"/>
    <w:rsid w:val="00B20C19"/>
    <w:rsid w:val="00B260D3"/>
    <w:rsid w:val="00B26817"/>
    <w:rsid w:val="00B3039E"/>
    <w:rsid w:val="00B3203F"/>
    <w:rsid w:val="00B34BB9"/>
    <w:rsid w:val="00B40022"/>
    <w:rsid w:val="00B454FE"/>
    <w:rsid w:val="00B7078F"/>
    <w:rsid w:val="00B7248C"/>
    <w:rsid w:val="00B76823"/>
    <w:rsid w:val="00B83800"/>
    <w:rsid w:val="00B97D08"/>
    <w:rsid w:val="00BC7959"/>
    <w:rsid w:val="00BD0BBB"/>
    <w:rsid w:val="00BE238B"/>
    <w:rsid w:val="00BF35C4"/>
    <w:rsid w:val="00BF7117"/>
    <w:rsid w:val="00C06E34"/>
    <w:rsid w:val="00C23656"/>
    <w:rsid w:val="00C25847"/>
    <w:rsid w:val="00C37EA9"/>
    <w:rsid w:val="00C4194A"/>
    <w:rsid w:val="00C50EF8"/>
    <w:rsid w:val="00C618E1"/>
    <w:rsid w:val="00C63CE1"/>
    <w:rsid w:val="00C66923"/>
    <w:rsid w:val="00C72B56"/>
    <w:rsid w:val="00C833FF"/>
    <w:rsid w:val="00C85749"/>
    <w:rsid w:val="00CC115A"/>
    <w:rsid w:val="00CC2ADC"/>
    <w:rsid w:val="00CC7326"/>
    <w:rsid w:val="00CD27F4"/>
    <w:rsid w:val="00CD74BB"/>
    <w:rsid w:val="00CE12D1"/>
    <w:rsid w:val="00CE29F7"/>
    <w:rsid w:val="00CE2C65"/>
    <w:rsid w:val="00CE6A7B"/>
    <w:rsid w:val="00CE79D2"/>
    <w:rsid w:val="00CF13D7"/>
    <w:rsid w:val="00CF59D6"/>
    <w:rsid w:val="00D04F50"/>
    <w:rsid w:val="00D0787A"/>
    <w:rsid w:val="00D12684"/>
    <w:rsid w:val="00D24196"/>
    <w:rsid w:val="00D27A70"/>
    <w:rsid w:val="00D3298A"/>
    <w:rsid w:val="00D4410A"/>
    <w:rsid w:val="00D54C51"/>
    <w:rsid w:val="00D556E3"/>
    <w:rsid w:val="00D64A3C"/>
    <w:rsid w:val="00D7036D"/>
    <w:rsid w:val="00D7217B"/>
    <w:rsid w:val="00DB45FD"/>
    <w:rsid w:val="00DC4059"/>
    <w:rsid w:val="00E06C62"/>
    <w:rsid w:val="00E1502B"/>
    <w:rsid w:val="00E26A93"/>
    <w:rsid w:val="00E27B0A"/>
    <w:rsid w:val="00E3055F"/>
    <w:rsid w:val="00E83B1A"/>
    <w:rsid w:val="00E8783D"/>
    <w:rsid w:val="00EA5EAF"/>
    <w:rsid w:val="00EA69DD"/>
    <w:rsid w:val="00EB0306"/>
    <w:rsid w:val="00EC742F"/>
    <w:rsid w:val="00ED514B"/>
    <w:rsid w:val="00EE1883"/>
    <w:rsid w:val="00EE4549"/>
    <w:rsid w:val="00EF172C"/>
    <w:rsid w:val="00EF5FC8"/>
    <w:rsid w:val="00F00303"/>
    <w:rsid w:val="00F07C74"/>
    <w:rsid w:val="00F1157F"/>
    <w:rsid w:val="00F20D37"/>
    <w:rsid w:val="00F2739E"/>
    <w:rsid w:val="00F44715"/>
    <w:rsid w:val="00F55BE5"/>
    <w:rsid w:val="00F626A2"/>
    <w:rsid w:val="00F62813"/>
    <w:rsid w:val="00F7290D"/>
    <w:rsid w:val="00F74121"/>
    <w:rsid w:val="00F77B5E"/>
    <w:rsid w:val="00F84AD6"/>
    <w:rsid w:val="00F850C6"/>
    <w:rsid w:val="00FA5307"/>
    <w:rsid w:val="00FA7278"/>
    <w:rsid w:val="00FA7598"/>
    <w:rsid w:val="00FB39D1"/>
    <w:rsid w:val="00FD0588"/>
    <w:rsid w:val="00FD5F91"/>
    <w:rsid w:val="00FE2BA2"/>
    <w:rsid w:val="00FE616C"/>
    <w:rsid w:val="00FE6C46"/>
    <w:rsid w:val="00FF059A"/>
    <w:rsid w:val="00FF690F"/>
    <w:rsid w:val="1BBAEA11"/>
    <w:rsid w:val="6E0DE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BAEA11"/>
  <w15:docId w15:val="{36372DF6-B5DD-45B8-9FE6-170F5CA0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9E"/>
    <w:rPr>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770818"/>
    <w:rPr>
      <w:color w:val="0000FF" w:themeColor="hyperlink"/>
      <w:u w:val="single"/>
    </w:rPr>
  </w:style>
  <w:style w:type="character" w:styleId="UnresolvedMention">
    <w:name w:val="Unresolved Mention"/>
    <w:basedOn w:val="DefaultParagraphFont"/>
    <w:uiPriority w:val="99"/>
    <w:semiHidden/>
    <w:unhideWhenUsed/>
    <w:rsid w:val="0077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linkedin.com/in/giacomelli"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MIS%20manager%20cover%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99EC54FEE43F4FA4F664032EAC9127" ma:contentTypeVersion="10" ma:contentTypeDescription="Create a new document." ma:contentTypeScope="" ma:versionID="686d511cac4458e21c0b391668fae9ec">
  <xsd:schema xmlns:xsd="http://www.w3.org/2001/XMLSchema" xmlns:xs="http://www.w3.org/2001/XMLSchema" xmlns:p="http://schemas.microsoft.com/office/2006/metadata/properties" xmlns:ns3="d193bfd9-24d7-4d1a-84d0-13ffea95189d" xmlns:ns4="d34c4ab1-03f2-4881-b010-1b167339c447" targetNamespace="http://schemas.microsoft.com/office/2006/metadata/properties" ma:root="true" ma:fieldsID="451210c7a168fe333740b62742ec9d26" ns3:_="" ns4:_="">
    <xsd:import namespace="d193bfd9-24d7-4d1a-84d0-13ffea95189d"/>
    <xsd:import namespace="d34c4ab1-03f2-4881-b010-1b167339c447"/>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3bfd9-24d7-4d1a-84d0-13ffea951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4c4ab1-03f2-4881-b010-1b167339c44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E44205-C6A6-40B3-B190-632764CC1FEC}">
  <ds:schemaRefs>
    <ds:schemaRef ds:uri="http://schemas.microsoft.com/sharepoint/v3/contenttype/forms"/>
  </ds:schemaRefs>
</ds:datastoreItem>
</file>

<file path=customXml/itemProps2.xml><?xml version="1.0" encoding="utf-8"?>
<ds:datastoreItem xmlns:ds="http://schemas.openxmlformats.org/officeDocument/2006/customXml" ds:itemID="{83D772CA-C108-4DF2-B8A1-97DA7024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3bfd9-24d7-4d1a-84d0-13ffea95189d"/>
    <ds:schemaRef ds:uri="d34c4ab1-03f2-4881-b010-1b167339c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0C7B8A-07FA-4EFD-98D5-2DE083FD95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MIS manager cover letter.dot</Template>
  <TotalTime>19</TotalTime>
  <Pages>1</Pages>
  <Words>551</Words>
  <Characters>3446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Giacomelli</dc:creator>
  <cp:keywords/>
  <cp:lastModifiedBy>Dan Giacomelli</cp:lastModifiedBy>
  <cp:revision>29</cp:revision>
  <cp:lastPrinted>2012-08-10T19:00:00Z</cp:lastPrinted>
  <dcterms:created xsi:type="dcterms:W3CDTF">2021-09-09T15:41:00Z</dcterms:created>
  <dcterms:modified xsi:type="dcterms:W3CDTF">2022-04-12T13:44:00Z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TC063693031033</vt:lpwstr>
  </property>
  <property fmtid="{D5CDD505-2E9C-101B-9397-08002B2CF9AE}" pid="3" name="ContentTypeId">
    <vt:lpwstr>0x0101000699EC54FEE43F4FA4F664032EAC9127</vt:lpwstr>
  </property>
</Properties>
</file>